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359D" w14:textId="77777777" w:rsidR="001F3BE8" w:rsidRDefault="00000000">
      <w:r>
        <w:t xml:space="preserve"># 📊 Power BI Dashboard Report  </w:t>
      </w:r>
    </w:p>
    <w:p w14:paraId="4C1996B6" w14:textId="77777777" w:rsidR="001F3BE8" w:rsidRDefault="001F3BE8"/>
    <w:p w14:paraId="0CB79352" w14:textId="77777777" w:rsidR="001F3BE8" w:rsidRDefault="00000000">
      <w:r>
        <w:t xml:space="preserve">**📌 Project**: Students' Social Media Addiction Study  </w:t>
      </w:r>
    </w:p>
    <w:p w14:paraId="799B6409" w14:textId="77777777" w:rsidR="001F3BE8" w:rsidRDefault="00000000">
      <w:r>
        <w:t xml:space="preserve">**🛠 Tool Used**: Power BI  </w:t>
      </w:r>
    </w:p>
    <w:p w14:paraId="5959B6C3" w14:textId="77777777" w:rsidR="001F3BE8" w:rsidRDefault="00000000">
      <w:r>
        <w:t xml:space="preserve">**📑 Pages**: 2 - Combined Report  </w:t>
      </w:r>
    </w:p>
    <w:p w14:paraId="61C53CAA" w14:textId="77777777" w:rsidR="001F3BE8" w:rsidRDefault="001F3BE8"/>
    <w:p w14:paraId="526C69FF" w14:textId="762E313D" w:rsidR="001F3BE8" w:rsidRDefault="00000000">
      <w:r>
        <w:t>--</w:t>
      </w:r>
    </w:p>
    <w:p w14:paraId="242B3F71" w14:textId="77777777" w:rsidR="001F3BE8" w:rsidRDefault="00000000">
      <w:r>
        <w:t xml:space="preserve">## 📄 Page 1: Social Media Usage Analysis  </w:t>
      </w:r>
    </w:p>
    <w:p w14:paraId="2A2DA9CB" w14:textId="77777777" w:rsidR="001F3BE8" w:rsidRDefault="001F3BE8"/>
    <w:p w14:paraId="34D79F1F" w14:textId="77777777" w:rsidR="001F3BE8" w:rsidRDefault="00000000">
      <w:r>
        <w:t xml:space="preserve">🎯 **Objective**  </w:t>
      </w:r>
    </w:p>
    <w:p w14:paraId="4F0041F3" w14:textId="77777777" w:rsidR="001F3BE8" w:rsidRDefault="00000000">
      <w:r>
        <w:t xml:space="preserve">✨ To understand how students use social media across countries, age groups, genders, academic levels, and platforms.  </w:t>
      </w:r>
    </w:p>
    <w:p w14:paraId="57EEF160" w14:textId="77777777" w:rsidR="001F3BE8" w:rsidRDefault="001F3BE8"/>
    <w:p w14:paraId="04AED183" w14:textId="77777777" w:rsidR="001F3BE8" w:rsidRDefault="00000000">
      <w:r>
        <w:t xml:space="preserve">📊 **Key Visuals &amp; Interpretations**  </w:t>
      </w:r>
    </w:p>
    <w:p w14:paraId="41A835B4" w14:textId="77777777" w:rsidR="001F3BE8" w:rsidRDefault="001F3BE8"/>
    <w:p w14:paraId="6D210D2F" w14:textId="77777777" w:rsidR="001F3BE8" w:rsidRDefault="00000000">
      <w:r>
        <w:t xml:space="preserve">🧾 **Summary Cards**  </w:t>
      </w:r>
    </w:p>
    <w:p w14:paraId="2803B944" w14:textId="77777777" w:rsidR="001F3BE8" w:rsidRDefault="00000000">
      <w:r>
        <w:t xml:space="preserve">- 👥 **Total Students**: 705  </w:t>
      </w:r>
    </w:p>
    <w:p w14:paraId="31E71C7A" w14:textId="77777777" w:rsidR="001F3BE8" w:rsidRDefault="00000000">
      <w:r>
        <w:t xml:space="preserve">- ⏱ **Average Daily Usage**: 5 hours  </w:t>
      </w:r>
    </w:p>
    <w:p w14:paraId="0A3C45B2" w14:textId="77777777" w:rsidR="001F3BE8" w:rsidRDefault="00000000">
      <w:r>
        <w:t xml:space="preserve">- 😴 **Average Sleep Hours**: 7 hours  </w:t>
      </w:r>
    </w:p>
    <w:p w14:paraId="454A7B2E" w14:textId="77777777" w:rsidR="001F3BE8" w:rsidRDefault="00000000">
      <w:r>
        <w:t xml:space="preserve">- 🚻 **Gender Filter**: Female | Male  </w:t>
      </w:r>
    </w:p>
    <w:p w14:paraId="5564726B" w14:textId="77777777" w:rsidR="001F3BE8" w:rsidRDefault="001F3BE8"/>
    <w:p w14:paraId="0986637E" w14:textId="77777777" w:rsidR="001F3BE8" w:rsidRDefault="00000000">
      <w:r>
        <w:t xml:space="preserve">🌍 **Average Usage by Country**  </w:t>
      </w:r>
    </w:p>
    <w:p w14:paraId="03A38C7A" w14:textId="77777777" w:rsidR="001F3BE8" w:rsidRDefault="00000000">
      <w:r>
        <w:t xml:space="preserve">- 🇮🇳 India: 324 | 🇺🇸 USA: 276 | 🇲🇽 Mexico: 173  </w:t>
      </w:r>
    </w:p>
    <w:p w14:paraId="3450E489" w14:textId="77777777" w:rsidR="001F3BE8" w:rsidRDefault="00000000">
      <w:r>
        <w:t xml:space="preserve">➡️ *Insight*: India &amp; USA lead in daily usage.  </w:t>
      </w:r>
    </w:p>
    <w:p w14:paraId="1E5C28CC" w14:textId="77777777" w:rsidR="001F3BE8" w:rsidRDefault="001F3BE8"/>
    <w:p w14:paraId="5095E975" w14:textId="77777777" w:rsidR="001F3BE8" w:rsidRDefault="00000000">
      <w:r>
        <w:lastRenderedPageBreak/>
        <w:t xml:space="preserve">📈 **Daily Usage Hours by Age**  </w:t>
      </w:r>
    </w:p>
    <w:p w14:paraId="222A150F" w14:textId="77777777" w:rsidR="001F3BE8" w:rsidRDefault="00000000">
      <w:r>
        <w:t xml:space="preserve">- 18 (835), 19 (814), 20 (772) 📊  </w:t>
      </w:r>
    </w:p>
    <w:p w14:paraId="437694F9" w14:textId="77777777" w:rsidR="001F3BE8" w:rsidRDefault="00000000">
      <w:r>
        <w:t xml:space="preserve">➡️ *Insight*: Declines after age 20.  </w:t>
      </w:r>
    </w:p>
    <w:p w14:paraId="373DFAF6" w14:textId="77777777" w:rsidR="001F3BE8" w:rsidRDefault="001F3BE8"/>
    <w:p w14:paraId="5FD1756C" w14:textId="77777777" w:rsidR="001F3BE8" w:rsidRDefault="00000000">
      <w:r>
        <w:t xml:space="preserve">📉 **Daily Usage by Gender**  </w:t>
      </w:r>
    </w:p>
    <w:p w14:paraId="0192AA12" w14:textId="77777777" w:rsidR="001F3BE8" w:rsidRDefault="00000000">
      <w:r>
        <w:t xml:space="preserve">- 👩 Female: 1769 | 👨 Male: 1699  </w:t>
      </w:r>
    </w:p>
    <w:p w14:paraId="72933559" w14:textId="77777777" w:rsidR="001F3BE8" w:rsidRDefault="00000000">
      <w:r>
        <w:t xml:space="preserve">➡️ *Insight*: Females use slightly more.  </w:t>
      </w:r>
    </w:p>
    <w:p w14:paraId="14729C1C" w14:textId="77777777" w:rsidR="001F3BE8" w:rsidRDefault="001F3BE8"/>
    <w:p w14:paraId="0BDB9818" w14:textId="77777777" w:rsidR="001F3BE8" w:rsidRDefault="00000000">
      <w:r>
        <w:t xml:space="preserve">🍩 **Platform Usage**  </w:t>
      </w:r>
    </w:p>
    <w:p w14:paraId="026693DC" w14:textId="77777777" w:rsidR="001F3BE8" w:rsidRDefault="00000000">
      <w:r>
        <w:t xml:space="preserve">- 📸 Instagram: 249  </w:t>
      </w:r>
    </w:p>
    <w:p w14:paraId="344308CF" w14:textId="77777777" w:rsidR="001F3BE8" w:rsidRDefault="00000000">
      <w:r>
        <w:t xml:space="preserve">- 🎵 TikTok: 154  </w:t>
      </w:r>
    </w:p>
    <w:p w14:paraId="0AB5B549" w14:textId="77777777" w:rsidR="001F3BE8" w:rsidRDefault="00000000">
      <w:r>
        <w:t xml:space="preserve">- 👍 Facebook: 123  </w:t>
      </w:r>
    </w:p>
    <w:p w14:paraId="77F871F4" w14:textId="77777777" w:rsidR="001F3BE8" w:rsidRDefault="00000000">
      <w:r>
        <w:t xml:space="preserve">- 💬 WhatsApp: 54  </w:t>
      </w:r>
    </w:p>
    <w:p w14:paraId="1138A5F0" w14:textId="77777777" w:rsidR="001F3BE8" w:rsidRDefault="00000000">
      <w:r>
        <w:t xml:space="preserve">➡️ *Insight*: Instagram is #1.  </w:t>
      </w:r>
    </w:p>
    <w:p w14:paraId="4542AB40" w14:textId="77777777" w:rsidR="001F3BE8" w:rsidRDefault="001F3BE8"/>
    <w:p w14:paraId="29B07F88" w14:textId="77777777" w:rsidR="001F3BE8" w:rsidRDefault="00000000">
      <w:r>
        <w:t xml:space="preserve">🎓 **Usage by Academic Level**  </w:t>
      </w:r>
    </w:p>
    <w:p w14:paraId="7319509B" w14:textId="77777777" w:rsidR="001F3BE8" w:rsidRDefault="00000000">
      <w:r>
        <w:t xml:space="preserve">- 🏫 Undergraduate: 1766  </w:t>
      </w:r>
    </w:p>
    <w:p w14:paraId="2D364019" w14:textId="77777777" w:rsidR="001F3BE8" w:rsidRDefault="00000000">
      <w:r>
        <w:t xml:space="preserve">- 🎓 Graduate: 1553  </w:t>
      </w:r>
    </w:p>
    <w:p w14:paraId="1545C73E" w14:textId="77777777" w:rsidR="001F3BE8" w:rsidRDefault="00000000">
      <w:r>
        <w:t xml:space="preserve">- 📖 High School: 150  </w:t>
      </w:r>
    </w:p>
    <w:p w14:paraId="30F945EE" w14:textId="77777777" w:rsidR="001F3BE8" w:rsidRDefault="00000000">
      <w:r>
        <w:t xml:space="preserve">➡️ *Insight*: Undergraduates are most active.  </w:t>
      </w:r>
    </w:p>
    <w:p w14:paraId="65FC7BF9" w14:textId="77777777" w:rsidR="001F3BE8" w:rsidRDefault="001F3BE8"/>
    <w:p w14:paraId="222CE85C" w14:textId="77777777" w:rsidR="001F3BE8" w:rsidRDefault="00000000">
      <w:r>
        <w:t xml:space="preserve">📝 **Overall Insights**  </w:t>
      </w:r>
    </w:p>
    <w:p w14:paraId="2FDAD04A" w14:textId="77777777" w:rsidR="001F3BE8" w:rsidRDefault="00000000">
      <w:r>
        <w:t xml:space="preserve">✅ Ages 18–20 spend most time online.  </w:t>
      </w:r>
    </w:p>
    <w:p w14:paraId="78756991" w14:textId="77777777" w:rsidR="001F3BE8" w:rsidRDefault="00000000">
      <w:r>
        <w:t xml:space="preserve">✅ Females slightly more active.  </w:t>
      </w:r>
    </w:p>
    <w:p w14:paraId="4B5FD2D7" w14:textId="77777777" w:rsidR="001F3BE8" w:rsidRDefault="00000000">
      <w:r>
        <w:lastRenderedPageBreak/>
        <w:t xml:space="preserve">✅ Instagram dominates platforms.  </w:t>
      </w:r>
    </w:p>
    <w:p w14:paraId="362862FD" w14:textId="77777777" w:rsidR="001F3BE8" w:rsidRDefault="00000000">
      <w:r>
        <w:t xml:space="preserve">✅ India &amp; USA lead in usage.  </w:t>
      </w:r>
    </w:p>
    <w:p w14:paraId="466A586E" w14:textId="77777777" w:rsidR="001F3BE8" w:rsidRDefault="00000000">
      <w:r>
        <w:t xml:space="preserve">✅ Undergraduates most engaged.  </w:t>
      </w:r>
    </w:p>
    <w:p w14:paraId="78CF499A" w14:textId="77777777" w:rsidR="001F3BE8" w:rsidRDefault="001F3BE8"/>
    <w:p w14:paraId="43478A63" w14:textId="77777777" w:rsidR="001F3BE8" w:rsidRDefault="00000000">
      <w:r>
        <w:t>---</w:t>
      </w:r>
    </w:p>
    <w:p w14:paraId="2A94D21B" w14:textId="77777777" w:rsidR="001F3BE8" w:rsidRDefault="001F3BE8"/>
    <w:p w14:paraId="2A4D1CFE" w14:textId="77777777" w:rsidR="001F3BE8" w:rsidRDefault="00000000">
      <w:r>
        <w:t xml:space="preserve">## 📄 Page 2: Academic &amp; Mental Health Impact  </w:t>
      </w:r>
    </w:p>
    <w:p w14:paraId="6B5E052D" w14:textId="77777777" w:rsidR="001F3BE8" w:rsidRDefault="001F3BE8"/>
    <w:p w14:paraId="10F98570" w14:textId="77777777" w:rsidR="001F3BE8" w:rsidRDefault="00000000">
      <w:r>
        <w:t xml:space="preserve">🎯 **Objective**  </w:t>
      </w:r>
    </w:p>
    <w:p w14:paraId="4F80D75A" w14:textId="77777777" w:rsidR="001F3BE8" w:rsidRDefault="00000000">
      <w:r>
        <w:t xml:space="preserve">💡 To study how social media addiction affects academics, mental health, and relationships.  </w:t>
      </w:r>
    </w:p>
    <w:p w14:paraId="1CD28458" w14:textId="77777777" w:rsidR="001F3BE8" w:rsidRDefault="001F3BE8"/>
    <w:p w14:paraId="532BE5FB" w14:textId="77777777" w:rsidR="001F3BE8" w:rsidRDefault="00000000">
      <w:r>
        <w:t xml:space="preserve">📊 **Key Visuals &amp; Interpretations**  </w:t>
      </w:r>
    </w:p>
    <w:p w14:paraId="5622A8FF" w14:textId="77777777" w:rsidR="001F3BE8" w:rsidRDefault="001F3BE8"/>
    <w:p w14:paraId="0ABA1E2D" w14:textId="77777777" w:rsidR="001F3BE8" w:rsidRDefault="00000000">
      <w:r>
        <w:t xml:space="preserve">1️⃣ **Academic Impact (Gauge)**  </w:t>
      </w:r>
    </w:p>
    <w:p w14:paraId="2124482A" w14:textId="77777777" w:rsidR="001F3BE8" w:rsidRDefault="00000000">
      <w:r>
        <w:t xml:space="preserve">📚 453 students reported academic issues.  </w:t>
      </w:r>
    </w:p>
    <w:p w14:paraId="07F1465B" w14:textId="77777777" w:rsidR="001F3BE8" w:rsidRDefault="001F3BE8"/>
    <w:p w14:paraId="4E24D565" w14:textId="77777777" w:rsidR="001F3BE8" w:rsidRDefault="00000000">
      <w:r>
        <w:t xml:space="preserve">2️⃣ **Average Metrics**  </w:t>
      </w:r>
    </w:p>
    <w:p w14:paraId="761B5057" w14:textId="77777777" w:rsidR="001F3BE8" w:rsidRDefault="00000000">
      <w:r>
        <w:t xml:space="preserve">- 🧠 Mental Health Score: 6  </w:t>
      </w:r>
    </w:p>
    <w:p w14:paraId="10E612D8" w14:textId="77777777" w:rsidR="001F3BE8" w:rsidRDefault="00000000">
      <w:r>
        <w:t xml:space="preserve">- ⚡ Average Conflicts: 3  </w:t>
      </w:r>
    </w:p>
    <w:p w14:paraId="656D980C" w14:textId="77777777" w:rsidR="001F3BE8" w:rsidRDefault="001F3BE8"/>
    <w:p w14:paraId="386EEB50" w14:textId="77777777" w:rsidR="001F3BE8" w:rsidRDefault="00000000">
      <w:r>
        <w:t xml:space="preserve">3️⃣ **Attempt to Reduce Usage by Age**  </w:t>
      </w:r>
    </w:p>
    <w:p w14:paraId="12462592" w14:textId="77777777" w:rsidR="001F3BE8" w:rsidRDefault="00000000">
      <w:r>
        <w:t xml:space="preserve">🔄 Common at ages 20 &amp; 23 (165 each).  </w:t>
      </w:r>
    </w:p>
    <w:p w14:paraId="281C0CC9" w14:textId="77777777" w:rsidR="001F3BE8" w:rsidRDefault="001F3BE8"/>
    <w:p w14:paraId="57233E14" w14:textId="77777777" w:rsidR="001F3BE8" w:rsidRDefault="00000000">
      <w:r>
        <w:t xml:space="preserve">4️⃣ **Mental Health by Platform**  </w:t>
      </w:r>
    </w:p>
    <w:p w14:paraId="7E1174E8" w14:textId="77777777" w:rsidR="001F3BE8" w:rsidRDefault="00000000">
      <w:r>
        <w:t xml:space="preserve">- 📸 Instagram: 1525  </w:t>
      </w:r>
    </w:p>
    <w:p w14:paraId="7EBEDAD8" w14:textId="77777777" w:rsidR="001F3BE8" w:rsidRDefault="00000000">
      <w:r>
        <w:lastRenderedPageBreak/>
        <w:t xml:space="preserve">- 🎵 TikTok: 880  </w:t>
      </w:r>
    </w:p>
    <w:p w14:paraId="7ADE8654" w14:textId="77777777" w:rsidR="001F3BE8" w:rsidRDefault="00000000">
      <w:r>
        <w:t xml:space="preserve">- 👍 Facebook: 826  </w:t>
      </w:r>
    </w:p>
    <w:p w14:paraId="45D43A14" w14:textId="77777777" w:rsidR="001F3BE8" w:rsidRDefault="00000000">
      <w:r>
        <w:t xml:space="preserve">➡️ *Insight*: Instagram linked to highest mental health issues.  </w:t>
      </w:r>
    </w:p>
    <w:p w14:paraId="79C4EAF4" w14:textId="77777777" w:rsidR="001F3BE8" w:rsidRDefault="001F3BE8"/>
    <w:p w14:paraId="12767CBE" w14:textId="77777777" w:rsidR="001F3BE8" w:rsidRDefault="00000000">
      <w:r>
        <w:t xml:space="preserve">5️⃣ **Relationship Status**  </w:t>
      </w:r>
    </w:p>
    <w:p w14:paraId="669C404A" w14:textId="77777777" w:rsidR="001F3BE8" w:rsidRDefault="00000000">
      <w:r>
        <w:t xml:space="preserve">💔 Single: 384  </w:t>
      </w:r>
    </w:p>
    <w:p w14:paraId="135B4ABA" w14:textId="77777777" w:rsidR="001F3BE8" w:rsidRDefault="00000000">
      <w:r>
        <w:t xml:space="preserve">❤️ In Relationship: 289  </w:t>
      </w:r>
    </w:p>
    <w:p w14:paraId="304E6E01" w14:textId="77777777" w:rsidR="001F3BE8" w:rsidRDefault="00000000">
      <w:r>
        <w:t xml:space="preserve">🤯 Complicated: 32  </w:t>
      </w:r>
    </w:p>
    <w:p w14:paraId="4BDEEB30" w14:textId="77777777" w:rsidR="001F3BE8" w:rsidRDefault="001F3BE8"/>
    <w:p w14:paraId="41F16D93" w14:textId="77777777" w:rsidR="001F3BE8" w:rsidRDefault="00000000">
      <w:r>
        <w:t xml:space="preserve">6️⃣ **Addiction by Academic Background**  </w:t>
      </w:r>
    </w:p>
    <w:p w14:paraId="660571C6" w14:textId="77777777" w:rsidR="001F3BE8" w:rsidRDefault="00000000">
      <w:r>
        <w:t xml:space="preserve">- 🎓 Graduate High: 200  </w:t>
      </w:r>
    </w:p>
    <w:p w14:paraId="79EA9CCE" w14:textId="77777777" w:rsidR="001F3BE8" w:rsidRDefault="00000000">
      <w:r>
        <w:t xml:space="preserve">- 🏫 Undergraduate High: 206  </w:t>
      </w:r>
    </w:p>
    <w:p w14:paraId="388E8FE9" w14:textId="77777777" w:rsidR="001F3BE8" w:rsidRDefault="001F3BE8"/>
    <w:p w14:paraId="5033A7E6" w14:textId="77777777" w:rsidR="001F3BE8" w:rsidRDefault="00000000">
      <w:r>
        <w:t xml:space="preserve">7️⃣ **Addicted Score Distribution**  </w:t>
      </w:r>
    </w:p>
    <w:p w14:paraId="68BCFC9E" w14:textId="77777777" w:rsidR="001F3BE8" w:rsidRDefault="00000000">
      <w:r>
        <w:t xml:space="preserve">- 🔥 Score 7: 209  </w:t>
      </w:r>
    </w:p>
    <w:p w14:paraId="35341FFA" w14:textId="77777777" w:rsidR="001F3BE8" w:rsidRDefault="00000000">
      <w:r>
        <w:t xml:space="preserve">- ⚡ Score 6: 144  </w:t>
      </w:r>
    </w:p>
    <w:p w14:paraId="2BBB86D9" w14:textId="77777777" w:rsidR="001F3BE8" w:rsidRDefault="00000000">
      <w:r>
        <w:t xml:space="preserve">- ⚖️ Score 5: 136  </w:t>
      </w:r>
    </w:p>
    <w:p w14:paraId="5431022E" w14:textId="77777777" w:rsidR="001F3BE8" w:rsidRDefault="001F3BE8"/>
    <w:p w14:paraId="772D8642" w14:textId="77777777" w:rsidR="001F3BE8" w:rsidRDefault="00000000">
      <w:r>
        <w:t xml:space="preserve">📝 **Overall Insights**  </w:t>
      </w:r>
    </w:p>
    <w:p w14:paraId="2884933B" w14:textId="77777777" w:rsidR="001F3BE8" w:rsidRDefault="00000000">
      <w:r>
        <w:t xml:space="preserve">✅ Ages 20–23 most affected.  </w:t>
      </w:r>
    </w:p>
    <w:p w14:paraId="0110FEA7" w14:textId="77777777" w:rsidR="001F3BE8" w:rsidRDefault="00000000">
      <w:r>
        <w:t xml:space="preserve">✅ Instagram strongly linked to mental health.  </w:t>
      </w:r>
    </w:p>
    <w:p w14:paraId="0405F356" w14:textId="77777777" w:rsidR="001F3BE8" w:rsidRDefault="00000000">
      <w:r>
        <w:t xml:space="preserve">✅ Singles dominate social media usage.  </w:t>
      </w:r>
    </w:p>
    <w:p w14:paraId="7354D33A" w14:textId="77777777" w:rsidR="001F3BE8" w:rsidRDefault="00000000">
      <w:r>
        <w:t xml:space="preserve">✅ Grads &amp; Undergrads are most addicted.  </w:t>
      </w:r>
    </w:p>
    <w:p w14:paraId="18384B1F" w14:textId="77777777" w:rsidR="001F3BE8" w:rsidRDefault="001F3BE8"/>
    <w:sectPr w:rsidR="001F3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013881">
    <w:abstractNumId w:val="8"/>
  </w:num>
  <w:num w:numId="2" w16cid:durableId="563830603">
    <w:abstractNumId w:val="6"/>
  </w:num>
  <w:num w:numId="3" w16cid:durableId="1831023033">
    <w:abstractNumId w:val="5"/>
  </w:num>
  <w:num w:numId="4" w16cid:durableId="1375930460">
    <w:abstractNumId w:val="4"/>
  </w:num>
  <w:num w:numId="5" w16cid:durableId="1389843650">
    <w:abstractNumId w:val="7"/>
  </w:num>
  <w:num w:numId="6" w16cid:durableId="469326242">
    <w:abstractNumId w:val="3"/>
  </w:num>
  <w:num w:numId="7" w16cid:durableId="1011566926">
    <w:abstractNumId w:val="2"/>
  </w:num>
  <w:num w:numId="8" w16cid:durableId="1222136720">
    <w:abstractNumId w:val="1"/>
  </w:num>
  <w:num w:numId="9" w16cid:durableId="513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BE8"/>
    <w:rsid w:val="0029639D"/>
    <w:rsid w:val="00326F90"/>
    <w:rsid w:val="00377BCB"/>
    <w:rsid w:val="004272F8"/>
    <w:rsid w:val="004C2176"/>
    <w:rsid w:val="00792BB0"/>
    <w:rsid w:val="00AA1D8D"/>
    <w:rsid w:val="00B34A5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37A88"/>
  <w14:defaultImageDpi w14:val="300"/>
  <w15:docId w15:val="{3A2AA7C0-B73A-40B9-9161-C694F779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 sweetha</cp:lastModifiedBy>
  <cp:revision>5</cp:revision>
  <dcterms:created xsi:type="dcterms:W3CDTF">2013-12-23T23:15:00Z</dcterms:created>
  <dcterms:modified xsi:type="dcterms:W3CDTF">2025-10-03T06:05:00Z</dcterms:modified>
  <cp:category/>
</cp:coreProperties>
</file>